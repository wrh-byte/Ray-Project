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1.0 -->
  <w:body>
    <w:p>
      <w:r>
        <w:t>410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